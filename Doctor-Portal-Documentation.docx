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Doctor Portal React App - Project Documentation</w:t>
      </w:r>
    </w:p>
    <w:p>
      <w:pPr>
        <w:pStyle w:val="Heading1"/>
      </w:pPr>
      <w:r>
        <w:t>Overview</w:t>
      </w:r>
    </w:p>
    <w:p>
      <w:r>
        <w:t>This project is a Doctor Portal built using React.js, styled-components, and React Router. It features a structured, clean frontend with multiple reusable components and routing across 12 different pages.</w:t>
      </w:r>
    </w:p>
    <w:p>
      <w:pPr>
        <w:pStyle w:val="Heading1"/>
      </w:pPr>
      <w:r>
        <w:t>Tech Stack</w:t>
      </w:r>
    </w:p>
    <w:p>
      <w:r>
        <w:t>- Frontend: React.js</w:t>
        <w:br/>
        <w:t>- Styling: styled-components</w:t>
        <w:br/>
        <w:t>- Routing: React Router DOM</w:t>
        <w:br/>
        <w:t>- State Management: useState, useEffect (React Hooks)</w:t>
      </w:r>
    </w:p>
    <w:p>
      <w:pPr>
        <w:pStyle w:val="Heading1"/>
      </w:pPr>
      <w:r>
        <w:t>Project Structure</w:t>
      </w:r>
    </w:p>
    <w:p>
      <w:r>
        <w:t>Doctor-Portal-main/</w:t>
        <w:br/>
        <w:t>├── public/</w:t>
        <w:br/>
        <w:t>├── src/</w:t>
        <w:br/>
        <w:t>│   ├── assets/            # Static images or icons</w:t>
        <w:br/>
        <w:t>│   ├── components/        # Reusable UI components</w:t>
        <w:br/>
        <w:t>│   ├── pages/             # Individual page components (12 total)</w:t>
        <w:br/>
        <w:t>│   ├── App.js             # Main App component</w:t>
        <w:br/>
        <w:t>│   ├── index.js           # ReactDOM render</w:t>
        <w:br/>
        <w:t>│   ├── routes.js          # Page routing definitions</w:t>
        <w:br/>
        <w:t>│   └── theme.js           # styled-components theme config</w:t>
        <w:br/>
        <w:t>├── .gitignore</w:t>
        <w:br/>
        <w:t>├── package.json</w:t>
        <w:br/>
        <w:t>├── README.md</w:t>
        <w:br/>
        <w:t>└── yarn.lock / package-lock.json</w:t>
      </w:r>
    </w:p>
    <w:p>
      <w:pPr>
        <w:pStyle w:val="Heading1"/>
      </w:pPr>
      <w:r>
        <w:t>Pages Implemented (12 Pages)</w:t>
      </w:r>
    </w:p>
    <w:p>
      <w:pPr>
        <w:pStyle w:val="ListBullet"/>
      </w:pPr>
      <w:r>
        <w:t>- Dashboard - Default landing page after login</w:t>
      </w:r>
    </w:p>
    <w:p>
      <w:pPr>
        <w:pStyle w:val="ListBullet"/>
      </w:pPr>
      <w:r>
        <w:t>- Appointments - Shows upcoming and past appointments</w:t>
      </w:r>
    </w:p>
    <w:p>
      <w:pPr>
        <w:pStyle w:val="ListBullet"/>
      </w:pPr>
      <w:r>
        <w:t>- Patients - List of patients</w:t>
      </w:r>
    </w:p>
    <w:p>
      <w:pPr>
        <w:pStyle w:val="ListBullet"/>
      </w:pPr>
      <w:r>
        <w:t>- Messages - Chat/message functionality</w:t>
      </w:r>
    </w:p>
    <w:p>
      <w:pPr>
        <w:pStyle w:val="ListBullet"/>
      </w:pPr>
      <w:r>
        <w:t>- Profile - Doctor's profile details</w:t>
      </w:r>
    </w:p>
    <w:p>
      <w:pPr>
        <w:pStyle w:val="ListBullet"/>
      </w:pPr>
      <w:r>
        <w:t>- Settings - Portal and personal settings</w:t>
      </w:r>
    </w:p>
    <w:p>
      <w:pPr>
        <w:pStyle w:val="ListBullet"/>
      </w:pPr>
      <w:r>
        <w:t>- Login - Auth gateway</w:t>
      </w:r>
    </w:p>
    <w:p>
      <w:pPr>
        <w:pStyle w:val="ListBullet"/>
      </w:pPr>
      <w:r>
        <w:t>- Register - New account creation</w:t>
      </w:r>
    </w:p>
    <w:p>
      <w:pPr>
        <w:pStyle w:val="ListBullet"/>
      </w:pPr>
      <w:r>
        <w:t>- Forgot Password - Recover credentials</w:t>
      </w:r>
    </w:p>
    <w:p>
      <w:pPr>
        <w:pStyle w:val="ListBullet"/>
      </w:pPr>
      <w:r>
        <w:t>- Notifications - Alerts or updates for doctor</w:t>
      </w:r>
    </w:p>
    <w:p>
      <w:pPr>
        <w:pStyle w:val="ListBullet"/>
      </w:pPr>
      <w:r>
        <w:t>- Help - FAQ / support page</w:t>
      </w:r>
    </w:p>
    <w:p>
      <w:pPr>
        <w:pStyle w:val="ListBullet"/>
      </w:pPr>
      <w:r>
        <w:t>- Logout - Handles user sign out</w:t>
      </w:r>
    </w:p>
    <w:p>
      <w:pPr>
        <w:pStyle w:val="Heading1"/>
      </w:pPr>
      <w:r>
        <w:t>Key Features</w:t>
      </w:r>
    </w:p>
    <w:p>
      <w:pPr>
        <w:pStyle w:val="ListBullet"/>
      </w:pPr>
      <w:r>
        <w:t>- Responsive UI</w:t>
      </w:r>
    </w:p>
    <w:p>
      <w:pPr>
        <w:pStyle w:val="ListBullet"/>
      </w:pPr>
      <w:r>
        <w:t>- Client-side routing</w:t>
      </w:r>
    </w:p>
    <w:p>
      <w:pPr>
        <w:pStyle w:val="ListBullet"/>
      </w:pPr>
      <w:r>
        <w:t>- Custom styled-components for consistency</w:t>
      </w:r>
    </w:p>
    <w:p>
      <w:pPr>
        <w:pStyle w:val="ListBullet"/>
      </w:pPr>
      <w:r>
        <w:t>- Component-based structure for reusability</w:t>
      </w:r>
    </w:p>
    <w:p>
      <w:pPr>
        <w:pStyle w:val="ListBullet"/>
      </w:pPr>
      <w:r>
        <w:t>- Modern, minimal design</w:t>
      </w:r>
    </w:p>
    <w:p>
      <w:pPr>
        <w:pStyle w:val="Heading1"/>
      </w:pPr>
      <w:r>
        <w:t>Setup Instructions</w:t>
      </w:r>
    </w:p>
    <w:p>
      <w:r>
        <w:t>1. Clone the Repo</w:t>
      </w:r>
    </w:p>
    <w:p>
      <w:pPr>
        <w:pStyle w:val="IntenseQuote"/>
      </w:pPr>
      <w:r>
        <w:t>git clone https://github.com/[your-username]/Doctor-Portal-main.git</w:t>
      </w:r>
    </w:p>
    <w:p>
      <w:r>
        <w:t>2. Install Dependencies</w:t>
      </w:r>
    </w:p>
    <w:p>
      <w:pPr>
        <w:pStyle w:val="IntenseQuote"/>
      </w:pPr>
      <w:r>
        <w:t>cd Doctor-Portal-main</w:t>
        <w:br/>
        <w:t>npm install</w:t>
      </w:r>
    </w:p>
    <w:p>
      <w:r>
        <w:t>3. Run Locally</w:t>
      </w:r>
    </w:p>
    <w:p>
      <w:pPr>
        <w:pStyle w:val="IntenseQuote"/>
      </w:pPr>
      <w:r>
        <w:t>npm start</w:t>
      </w:r>
    </w:p>
    <w:p>
      <w:r>
        <w:t>The app will run on: http://localhost:3000</w:t>
      </w:r>
    </w:p>
    <w:p>
      <w:pPr>
        <w:pStyle w:val="Heading1"/>
      </w:pPr>
      <w:r>
        <w:t>Hosting</w:t>
      </w:r>
    </w:p>
    <w:p>
      <w:r>
        <w:t>If hosted using Vercel, the hosted link can be found here:</w:t>
        <w:br/>
        <w:t>🔗 [Live App](https://your-vercel-link.vercel.app)</w:t>
      </w:r>
    </w:p>
    <w:p>
      <w:pPr>
        <w:pStyle w:val="Heading1"/>
      </w:pPr>
      <w:r>
        <w:t>Submission Guidelines</w:t>
      </w:r>
    </w:p>
    <w:p>
      <w:r>
        <w:t>Please share your GitHub link, YT video, and any hosted version link. Include relevant documentation inside your repo or in a separate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